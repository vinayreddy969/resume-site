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Limba Reddy Nagulapally — Resume</w:t>
      </w:r>
    </w:p>
    <w:p>
      <w:r>
        <w:t>Backend &amp; Full-Stack (Java, Spring Boot, AWS, Kafka)</w:t>
      </w:r>
    </w:p>
    <w:p>
      <w:r>
        <w:t>Email: limba@mywebemails.com | Phone: +1 (515) 454-6532 | Des Moines, Iowa</w:t>
      </w:r>
    </w:p>
    <w:p>
      <w:r>
        <w:t>Summary: 4+ years across low-latency trading and scalable healthcare platforms...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